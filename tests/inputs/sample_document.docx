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</w:t>
      </w:r>
    </w:p>
    <w:p>
      <w:r>
        <w:t>This is a test Word document for LoadFile Creator testing.</w:t>
      </w:r>
    </w:p>
    <w:p>
      <w:r>
        <w:t>Created: 2024-01-15</w:t>
      </w:r>
    </w:p>
    <w:p>
      <w:r>
        <w:t>Author: Test User</w:t>
      </w:r>
    </w:p>
    <w:p>
      <w:r>
        <w:t>Subject: Test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